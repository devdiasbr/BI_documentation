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671E" w14:textId="7ED9904C" w:rsidR="005A743C" w:rsidRPr="005A743C" w:rsidRDefault="005A743C" w:rsidP="005A743C">
      <w:pPr>
        <w:keepNext/>
        <w:keepLines/>
        <w:spacing w:before="160" w:after="80" w:line="278" w:lineRule="auto"/>
        <w:jc w:val="center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Documentação 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técnica</w:t>
      </w: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– Power BI</w:t>
      </w:r>
    </w:p>
    <w:p w14:paraId="3E6E9ECC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259AA501" w14:textId="0D073DF1" w:rsidR="00A750CD" w:rsidRDefault="0099539B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Dat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a</w:t>
      </w:r>
      <w:r w:rsidR="007C4175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 da documentação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  <w:r>
        <w:t xml:space="preserve"> 26/12/2024</w:t>
      </w:r>
    </w:p>
    <w:p w14:paraId="4E0B5037" w14:textId="77777777" w:rsidR="00A750CD" w:rsidRPr="005A743C" w:rsidRDefault="00A750CD" w:rsidP="00A750CD">
      <w:pPr>
        <w:rPr>
          <w:lang w:val="pt-BR"/>
        </w:rPr>
      </w:pPr>
    </w:p>
    <w:p w14:paraId="482B4851" w14:textId="470CA7EC" w:rsidR="001D6117" w:rsidRDefault="007C4175" w:rsidP="00A750CD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Nome do </w:t>
      </w:r>
      <w:r w:rsidR="00396760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R</w:t>
      </w: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elatório</w:t>
      </w:r>
      <w:r w:rsidR="00310DF1" w:rsidRP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  <w:r>
        <w:t xml:space="preserve"> Aula</w:t>
      </w:r>
    </w:p>
    <w:p w14:paraId="736878E8" w14:textId="77777777" w:rsidR="00CE46E4" w:rsidRPr="005A743C" w:rsidRDefault="00CE46E4" w:rsidP="00A750CD">
      <w:pPr>
        <w:rPr>
          <w:lang w:val="pt-BR"/>
        </w:rPr>
      </w:pPr>
    </w:p>
    <w:p w14:paraId="082826A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Páginas</w:t>
      </w:r>
    </w:p>
    <w:p>
      <w:r>
        <w:br/>
        <w:t>Aula</w:t>
        <w:br/>
        <w:t>-----------</w:t>
        <w:br/>
      </w:r>
    </w:p>
    <w:p w14:paraId="076012E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BC2559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Tabelas</w:t>
      </w:r>
    </w:p>
    <w:p>
      <w:r>
        <w:br/>
        <w:t>Tabela: fVendas</w:t>
        <w:br/>
        <w:t>Coluna: dataPedido</w:t>
        <w:br/>
        <w:t>Tipo de dados: dateTime</w:t>
        <w:br/>
        <w:t>Coluna calculada?: Não</w:t>
        <w:br/>
        <w:t>-----------</w:t>
        <w:br/>
        <w:br/>
        <w:t>Tabela: fVendas</w:t>
        <w:br/>
        <w:t>Coluna: notaFiscal</w:t>
        <w:br/>
        <w:t>Tipo de dados: int64</w:t>
        <w:br/>
        <w:t>Coluna calculada?: Não</w:t>
        <w:br/>
        <w:t>-----------</w:t>
        <w:br/>
        <w:br/>
        <w:t>Tabela: fVendas</w:t>
        <w:br/>
        <w:t>Coluna: idVendedor</w:t>
        <w:br/>
        <w:t>Tipo de dados: int64</w:t>
        <w:br/>
        <w:t>Coluna calculada?: Não</w:t>
        <w:br/>
        <w:t>-----------</w:t>
        <w:br/>
        <w:br/>
        <w:t>Tabela: fVendas</w:t>
        <w:br/>
        <w:t>Coluna: quantidadeVendida</w:t>
        <w:br/>
        <w:t>Tipo de dados: int64</w:t>
        <w:br/>
        <w:t>Coluna calculada?: Não</w:t>
        <w:br/>
        <w:t>-----------</w:t>
        <w:br/>
        <w:br/>
        <w:t>Tabela: fVendas</w:t>
        <w:br/>
        <w:t>Coluna: valorUnitario</w:t>
        <w:br/>
        <w:t>Tipo de dados: decimal</w:t>
        <w:br/>
        <w:t>Coluna calculada?: Não</w:t>
        <w:br/>
        <w:t>-----------</w:t>
        <w:br/>
        <w:br/>
        <w:t>Tabela: dCalendario</w:t>
        <w:br/>
        <w:t>Coluna: Data</w:t>
        <w:br/>
        <w:t>Tipo de dados: dateTime</w:t>
        <w:br/>
        <w:t>Coluna calculada?: Não</w:t>
        <w:br/>
        <w:t>-----------</w:t>
        <w:br/>
        <w:br/>
        <w:t>Tabela: dCalendario</w:t>
        <w:br/>
        <w:t>Coluna: Ano</w:t>
        <w:br/>
        <w:t>Tipo de dados: int64</w:t>
        <w:br/>
        <w:t>Coluna calculada?: Não</w:t>
        <w:br/>
        <w:t>-----------</w:t>
        <w:br/>
        <w:br/>
        <w:t>Tabela: dCalendario</w:t>
        <w:br/>
        <w:t>Coluna: MesId</w:t>
        <w:br/>
        <w:t>Tipo de dados: int64</w:t>
        <w:br/>
        <w:t>Coluna calculada?: Não</w:t>
        <w:br/>
        <w:t>-----------</w:t>
        <w:br/>
        <w:br/>
        <w:t>Tabela: dCalendario</w:t>
        <w:br/>
        <w:t>Coluna: MesNome</w:t>
        <w:br/>
        <w:t>Tipo de dados: string</w:t>
        <w:br/>
        <w:t>Coluna calculada?: Não</w:t>
        <w:br/>
        <w:t>-----------</w:t>
        <w:br/>
        <w:br/>
        <w:t>Tabela: dCalendario</w:t>
        <w:br/>
        <w:t>Coluna: MesAbreviado</w:t>
        <w:br/>
        <w:t>Tipo de dados: string</w:t>
        <w:br/>
        <w:t>Coluna calculada?: Não</w:t>
        <w:br/>
        <w:t>-----------</w:t>
        <w:br/>
        <w:br/>
        <w:t>Tabela: dCalendario</w:t>
        <w:br/>
        <w:t>Coluna: Dia</w:t>
        <w:br/>
        <w:t>Tipo de dados: int64</w:t>
        <w:br/>
        <w:t>Coluna calculada?: Não</w:t>
        <w:br/>
        <w:t>-----------</w:t>
        <w:br/>
        <w:br/>
        <w:t>Tabela: medidas</w:t>
        <w:br/>
        <w:t>Coluna: Value</w:t>
        <w:br/>
        <w:t>Tipo de dados: int64</w:t>
        <w:br/>
        <w:t>Coluna calculada?: Sim</w:t>
        <w:br/>
        <w:t>-----------</w:t>
        <w:br/>
        <w:br/>
        <w:t>Tabela: fMetas</w:t>
        <w:br/>
        <w:t>Coluna: periodoMeta</w:t>
        <w:br/>
        <w:t>Tipo de dados: dateTime</w:t>
        <w:br/>
        <w:t>Coluna calculada?: Não</w:t>
        <w:br/>
        <w:t>-----------</w:t>
        <w:br/>
        <w:br/>
        <w:t>Tabela: fMetas</w:t>
        <w:br/>
        <w:t>Coluna: idVendedor</w:t>
        <w:br/>
        <w:t>Tipo de dados: int64</w:t>
        <w:br/>
        <w:t>Coluna calculada?: Não</w:t>
        <w:br/>
        <w:t>-----------</w:t>
        <w:br/>
        <w:br/>
        <w:t>Tabela: fMetas</w:t>
        <w:br/>
        <w:t>Coluna: valorMeta</w:t>
        <w:br/>
        <w:t>Tipo de dados: decimal</w:t>
        <w:br/>
        <w:t>Coluna calculada?: Não</w:t>
        <w:br/>
        <w:t>-----------</w:t>
        <w:br/>
        <w:br/>
        <w:t>Tabela: dVendedor</w:t>
        <w:br/>
        <w:t>Coluna: idVendedor</w:t>
        <w:br/>
        <w:t>Tipo de dados: int64</w:t>
        <w:br/>
        <w:t>Coluna calculada?: Não</w:t>
        <w:br/>
        <w:t>-----------</w:t>
        <w:br/>
        <w:br/>
        <w:t>Tabela: dVendedor</w:t>
        <w:br/>
        <w:t>Coluna: Vendedor</w:t>
        <w:br/>
        <w:t>Tipo de dados: string</w:t>
        <w:br/>
        <w:t>Coluna calculada?: Não</w:t>
        <w:br/>
        <w:t>-----------</w:t>
        <w:br/>
        <w:br/>
        <w:t>Tabela: dVendedor</w:t>
        <w:br/>
        <w:t>Coluna: Gerente</w:t>
        <w:br/>
        <w:t>Tipo de dados: string</w:t>
        <w:br/>
        <w:t>Coluna calculada?: Não</w:t>
        <w:br/>
        <w:t>-----------</w:t>
        <w:br/>
        <w:br/>
        <w:t>Tabela: dVendedor</w:t>
        <w:br/>
        <w:t>Coluna: fotoVendedor</w:t>
        <w:br/>
        <w:t>Tipo de dados: string</w:t>
        <w:br/>
        <w:t>Coluna calculada?: Não</w:t>
        <w:br/>
        <w:t>-----------</w:t>
        <w:br/>
      </w:r>
    </w:p>
    <w:p w14:paraId="17CF674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ABA3211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Medidas</w:t>
      </w:r>
    </w:p>
    <w:p>
      <w:r>
        <w:br/>
        <w:t>Tabela: medidas</w:t>
        <w:br/>
        <w:t>Medida: Faturamento</w:t>
        <w:br/>
        <w:t>Expressão:     SUMX(         fVendas,         fVendas[quantidadeVendida] * fVendas[valorUnitario]      )</w:t>
        <w:br/>
        <w:t>-----------</w:t>
        <w:br/>
        <w:br/>
        <w:t>Tabela: medidas</w:t>
        <w:br/>
        <w:t>Medida: Meta</w:t>
        <w:br/>
        <w:t xml:space="preserve">Expressão:     SUM( fMetas[valorMeta] ) </w:t>
        <w:br/>
        <w:t>-----------</w:t>
        <w:br/>
        <w:br/>
        <w:t>Tabela: medidas</w:t>
        <w:br/>
        <w:t>Medida: Porcentagem Meta</w:t>
        <w:br/>
        <w:t>Expressão:     DIVIDE( [Faturamento],[Meta] )</w:t>
        <w:br/>
        <w:t>-----------</w:t>
        <w:br/>
        <w:br/>
        <w:t>Tabela: medidas</w:t>
        <w:br/>
        <w:t>Medida: Diferença Meta em R$</w:t>
        <w:br/>
        <w:t xml:space="preserve">Expressão: [Faturamento] - [Meta] </w:t>
        <w:br/>
        <w:t>-----------</w:t>
        <w:br/>
        <w:br/>
        <w:t>Tabela: medidas</w:t>
        <w:br/>
        <w:t>Medida: Diferença Meta em %</w:t>
        <w:br/>
        <w:t xml:space="preserve">Expressão: [Porcentagem Meta] - 1 </w:t>
        <w:br/>
        <w:t>-----------</w:t>
        <w:br/>
      </w:r>
    </w:p>
    <w:p w14:paraId="241F61C9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7649EB07" w14:textId="7437FC1D" w:rsidR="00CE46E4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Visuais</w:t>
      </w:r>
    </w:p>
    <w:p>
      <w:r>
        <w:br/>
        <w:t>Página: Aula</w:t>
        <w:br/>
        <w:t>X: 275</w:t>
        <w:br/>
        <w:t>Y: 85</w:t>
        <w:br/>
        <w:t>Altura: 105</w:t>
        <w:br/>
        <w:t>Largura: 938</w:t>
        <w:br/>
        <w:t>Tipo de visual: cardVisual</w:t>
        <w:br/>
        <w:t>Medidas utilizadas: medidas.Faturamento, medidas.Meta, medidas.Diferença Meta em R$, medidas.Diferença Meta em %</w:t>
        <w:br/>
        <w:t>-----------</w:t>
        <w:br/>
        <w:br/>
        <w:t>Página: Aula</w:t>
        <w:br/>
        <w:t>X: 64</w:t>
        <w:br/>
        <w:t>Y: 147</w:t>
        <w:br/>
        <w:t>Altura: 84</w:t>
        <w:br/>
        <w:t>Largura: 125</w:t>
        <w:br/>
        <w:t>Tipo de visual: slicer</w:t>
        <w:br/>
        <w:t>Medidas utilizadas: dCalendario.Ano</w:t>
        <w:br/>
        <w:t>-----------</w:t>
        <w:br/>
        <w:br/>
        <w:t>Página: Aula</w:t>
        <w:br/>
        <w:t>X: 65</w:t>
        <w:br/>
        <w:t>Y: 495</w:t>
        <w:br/>
        <w:t>Altura: 184</w:t>
        <w:br/>
        <w:t>Largura: 124</w:t>
        <w:br/>
        <w:t>Tipo de visual: slicer</w:t>
        <w:br/>
        <w:t>Medidas utilizadas: dVendedor.Vendedor</w:t>
        <w:br/>
        <w:t>-----------</w:t>
        <w:br/>
        <w:br/>
        <w:t>Página: Aula</w:t>
        <w:br/>
        <w:t>X: 64</w:t>
        <w:br/>
        <w:t>Y: 231</w:t>
        <w:br/>
        <w:t>Altura: 253</w:t>
        <w:br/>
        <w:t>Largura: 149</w:t>
        <w:br/>
        <w:t>Tipo de visual: slicer</w:t>
        <w:br/>
        <w:t>Medidas utilizadas: dCalendario.MesAbreviado</w:t>
        <w:br/>
        <w:t>-----------</w:t>
        <w:br/>
        <w:br/>
        <w:t>Página: Aula</w:t>
        <w:br/>
        <w:t>X: 274</w:t>
        <w:br/>
        <w:t>Y: 31</w:t>
        <w:br/>
        <w:t>Altura: 47</w:t>
        <w:br/>
        <w:t>Largura: 506</w:t>
        <w:br/>
        <w:t>Tipo de visual: textbox</w:t>
        <w:br/>
        <w:t>Medidas utilizadas: Não há medidas utilizadas no visual</w:t>
        <w:br/>
        <w:t>-----------</w:t>
        <w:br/>
        <w:br/>
        <w:t>Página: Aula</w:t>
        <w:br/>
        <w:t>X: 65</w:t>
        <w:br/>
        <w:t>Y: 107</w:t>
        <w:br/>
        <w:t>Altura: 34</w:t>
        <w:br/>
        <w:t>Largura: 99</w:t>
        <w:br/>
        <w:t>Tipo de visual: actionButton</w:t>
        <w:br/>
        <w:t>Medidas utilizadas: Não há medidas utilizadas no visual</w:t>
        <w:br/>
        <w:t>-----------</w:t>
        <w:br/>
        <w:br/>
        <w:t>Página: Aula</w:t>
        <w:br/>
        <w:t>X: 45</w:t>
        <w:br/>
        <w:t>Y: 34</w:t>
        <w:br/>
        <w:t>Altura: 75</w:t>
        <w:br/>
        <w:t>Largura: 195</w:t>
        <w:br/>
        <w:t>Tipo de visual: actionButton</w:t>
        <w:br/>
        <w:t>Medidas utilizadas: Não há medidas utilizadas no visual</w:t>
        <w:br/>
        <w:t>-----------</w:t>
        <w:br/>
      </w:r>
    </w:p>
    <w:p w14:paraId="7931F17A" w14:textId="77777777" w:rsidR="00A64501" w:rsidRDefault="00A64501" w:rsidP="00A64501">
      <w:pPr>
        <w:rPr>
          <w:lang w:val="pt-BR"/>
        </w:rPr>
      </w:pPr>
    </w:p>
    <w:p w14:paraId="3FD165D5" w14:textId="3931B112" w:rsidR="00CE46E4" w:rsidRDefault="00CE46E4" w:rsidP="00CE46E4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Fontes</w:t>
      </w:r>
    </w:p>
    <w:p>
      <w:r>
        <w:br/>
        <w:t>Tabela: fVendas</w:t>
        <w:br/>
        <w:t>Modo de importação: import</w:t>
        <w:br/>
        <w:t>Tipo de importação: m</w:t>
        <w:br/>
        <w:t>Fonte: let     Fonte = Excel.Workbook(File.Contents("D:\Youtube\Aulas\25. BaseComparacao.xlsx"), null, true),     fVendas_Table = Fonte{[Item="fVendas",Kind="Table"]}[Data],     removerColunaTotal = Table.RemoveColumns(fVendas_Table,{"valorTotal"}),     tipagemDados = Table.TransformColumnTypes(removerColunaTotal,{{"dataPedido", type date}, {"notaFiscal", Int64.Type}, {"idVendedor", Int64.Type}, {"quantidadeVendida", Int64.Type}, {"valorUnitario", Currency.Type}}) in     tipagemDados</w:t>
        <w:br/>
        <w:t>-----------</w:t>
        <w:br/>
        <w:br/>
        <w:t>Tabela: dCalendario</w:t>
        <w:br/>
        <w:t>Modo de importação: import</w:t>
        <w:br/>
        <w:t>Tipo de importação: m</w:t>
        <w:br/>
        <w:t>Fonte: let     ListaDatas = List.Buffer(fVendas[dataPedido]),     DataMinVenda = List.Min(ListaDatas),     DataMaxVenda = List.Max(ListaDatas),     DataInicial = Date.StartOfYear(DataMinVenda),     DataFinal = Date.EndOfYear(DataMaxVenda),     QtdeDias = Duration.Days( DataFinal - DataInicial ) + 1,      Fonte = List.Dates(DataInicial, QtdeDias, #duration(1, 0, 0, 0)),     ColData = Table.FromList(Fonte, Splitter.SplitByNothing(), null, null, ExtraValues.Error),     ColAno = Table.AddColumn(ColData, "Ano", each Date.Year([Column1]), Int64.Type),     ColMesId = Table.AddColumn(ColAno, "Mês", each Date.Month([Column1]), Int64.Type),     ColMesNome = Table.TransformColumns(    Table.AddColumn(ColMesId, "Nome do Mês", each Date.MonthName([Column1]), type text),    {{"Nome do Mês", Text.Proper, type text}} ),     ColMesNomeAbrev = Table.AddColumn(ColMesNome, "Nomes Mes Abreviado", each Text.Start([Nome do Mês], 3), type text),     ColDia = Table.AddColumn(ColMesNomeAbrev, "Dia", each Date.Day([Column1]), Int64.Type),     ColRenomeadas = Table.RenameColumns(ColDia,{{"Column1", "Data"}, {"Mês", "MesId"}, {"Nome do Mês", "MesNome"}, {"Nomes Mes Abreviado", "MesAbreviado"}}),     Tipagem = Table.TransformColumnTypes(ColRenomeadas,{{"Data", type date}}) in     Tipagem</w:t>
        <w:br/>
        <w:t>-----------</w:t>
        <w:br/>
        <w:br/>
        <w:t>Tabela: medidas</w:t>
        <w:br/>
        <w:t>Modo de importação: import</w:t>
        <w:br/>
        <w:t>Tipo de importação: calculated</w:t>
        <w:br/>
        <w:t>Fonte: {0}</w:t>
        <w:br/>
        <w:t>-----------</w:t>
        <w:br/>
        <w:br/>
        <w:t>Tabela: fMetas</w:t>
        <w:br/>
        <w:t>Modo de importação: import</w:t>
        <w:br/>
        <w:t>Tipo de importação: m</w:t>
        <w:br/>
        <w:t>Fonte: let     Fonte = Excel.Workbook(File.Contents("D:\Youtube\Aulas\25. BaseComparacao.xlsx"), null, true),     fMetas_Table = Fonte{[Item="fMetas",Kind="Table"]}[Data],     removerLinhasTotais = Table.SelectRows(fMetas_Table, each ([mesAno] &lt;&gt; null and [mesAno] &lt;&gt; "2023" and [mesAno] &lt;&gt; "2024")),     removerColunasTotais = Table.RemoveColumns(removerLinhasTotais,{"Total"}),     colunasEmLinhas = Table.UnpivotOtherColumns(removerColunasTotais, {"mesAno"}, "idVendedor", "valorMeta"),     colunasRenomeadas = Table.RenameColumns(colunasEmLinhas,{{"mesAno", "periodoMeta"}}),     tipagemDados = Table.TransformColumnTypes(colunasRenomeadas,{{"periodoMeta", type date}, {"idVendedor", Int64.Type}, {"valorMeta", Currency.Type}}) in     tipagemDados</w:t>
        <w:br/>
        <w:t>-----------</w:t>
        <w:br/>
        <w:br/>
        <w:t>Tabela: dVendedor</w:t>
        <w:br/>
        <w:t>Modo de importação: import</w:t>
        <w:br/>
        <w:t>Tipo de importação: m</w:t>
        <w:br/>
        <w:t>Fonte: let     Fonte = Excel.Workbook(File.Contents("D:\Youtube\Aulas\25. BaseComparacao.xlsx"), null, true),     dVendedor_Table = Fonte{[Item="dVendedor",Kind="Table"]}[Data],     tipagemDados = Table.TransformColumnTypes(dVendedor_Table,{{"idVendedor", Int64.Type}, {"Vendedor", type text}, {"Gerente", type text}, {"fotoVendedor", type text}}) in     tipagemDados</w:t>
        <w:br/>
        <w:t>-----------</w:t>
        <w:br/>
      </w:r>
    </w:p>
    <w:p w14:paraId="71E0D586" w14:textId="77777777" w:rsidR="00A64501" w:rsidRPr="005A743C" w:rsidRDefault="00A64501" w:rsidP="00A64501">
      <w:pPr>
        <w:rPr>
          <w:lang w:val="pt-BR"/>
        </w:rPr>
      </w:pPr>
    </w:p>
    <w:p w14:paraId="08DC9890" w14:textId="7B211F6F" w:rsidR="005B3679" w:rsidRPr="00A64501" w:rsidRDefault="00A64501" w:rsidP="00A64501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Relacionamentos</w:t>
      </w:r>
    </w:p>
    <w:p>
      <w:r>
        <w:br/>
        <w:t>Da tabela: fVendas</w:t>
        <w:br/>
        <w:t>Para tabela: dCalendario</w:t>
        <w:br/>
        <w:t>Da coluna: dataPedido</w:t>
        <w:br/>
        <w:t>Para coluna: Data</w:t>
        <w:br/>
        <w:t>-----------</w:t>
        <w:br/>
        <w:br/>
        <w:t>Da tabela: fVendas</w:t>
        <w:br/>
        <w:t>Para tabela: dVendedor</w:t>
        <w:br/>
        <w:t>Da coluna: idVendedor</w:t>
        <w:br/>
        <w:t>Para coluna: idVendedor</w:t>
        <w:br/>
        <w:t>-----------</w:t>
        <w:br/>
        <w:br/>
        <w:t>Da tabela: fMetas</w:t>
        <w:br/>
        <w:t>Para tabela: dVendedor</w:t>
        <w:br/>
        <w:t>Da coluna: idVendedor</w:t>
        <w:br/>
        <w:t>Para coluna: idVendedor</w:t>
        <w:br/>
        <w:t>-----------</w:t>
        <w:br/>
        <w:br/>
        <w:t>Da tabela: fMetas</w:t>
        <w:br/>
        <w:t>Para tabela: dCalendario</w:t>
        <w:br/>
        <w:t>Da coluna: periodoMeta</w:t>
        <w:br/>
        <w:t>Para coluna: Data</w:t>
        <w:br/>
        <w:t>-----------</w:t>
        <w:br/>
      </w:r>
    </w:p>
    <w:sectPr w:rsidR="005B3679" w:rsidRPr="00A64501" w:rsidSect="005A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439157">
    <w:abstractNumId w:val="8"/>
  </w:num>
  <w:num w:numId="2" w16cid:durableId="480538011">
    <w:abstractNumId w:val="6"/>
  </w:num>
  <w:num w:numId="3" w16cid:durableId="204370469">
    <w:abstractNumId w:val="5"/>
  </w:num>
  <w:num w:numId="4" w16cid:durableId="738097129">
    <w:abstractNumId w:val="4"/>
  </w:num>
  <w:num w:numId="5" w16cid:durableId="866261169">
    <w:abstractNumId w:val="7"/>
  </w:num>
  <w:num w:numId="6" w16cid:durableId="377121550">
    <w:abstractNumId w:val="3"/>
  </w:num>
  <w:num w:numId="7" w16cid:durableId="1109011727">
    <w:abstractNumId w:val="2"/>
  </w:num>
  <w:num w:numId="8" w16cid:durableId="1135488799">
    <w:abstractNumId w:val="1"/>
  </w:num>
  <w:num w:numId="9" w16cid:durableId="214087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BD"/>
    <w:rsid w:val="000D1B6F"/>
    <w:rsid w:val="000E15E4"/>
    <w:rsid w:val="0015074B"/>
    <w:rsid w:val="001541EE"/>
    <w:rsid w:val="001D6117"/>
    <w:rsid w:val="001F6B43"/>
    <w:rsid w:val="002645BF"/>
    <w:rsid w:val="00267622"/>
    <w:rsid w:val="002906C0"/>
    <w:rsid w:val="0029639D"/>
    <w:rsid w:val="00310DF1"/>
    <w:rsid w:val="00325137"/>
    <w:rsid w:val="00326F90"/>
    <w:rsid w:val="00396760"/>
    <w:rsid w:val="005640B3"/>
    <w:rsid w:val="005A743C"/>
    <w:rsid w:val="005B3679"/>
    <w:rsid w:val="006164D4"/>
    <w:rsid w:val="00676347"/>
    <w:rsid w:val="006F045E"/>
    <w:rsid w:val="00743C22"/>
    <w:rsid w:val="00752078"/>
    <w:rsid w:val="00756298"/>
    <w:rsid w:val="007C4175"/>
    <w:rsid w:val="008753F0"/>
    <w:rsid w:val="009214EE"/>
    <w:rsid w:val="0099539B"/>
    <w:rsid w:val="009E0086"/>
    <w:rsid w:val="00A33061"/>
    <w:rsid w:val="00A64501"/>
    <w:rsid w:val="00A750CD"/>
    <w:rsid w:val="00AA1D8D"/>
    <w:rsid w:val="00AE1FA9"/>
    <w:rsid w:val="00B47730"/>
    <w:rsid w:val="00C020EB"/>
    <w:rsid w:val="00C5528D"/>
    <w:rsid w:val="00CB0664"/>
    <w:rsid w:val="00CE46E4"/>
    <w:rsid w:val="00D4571B"/>
    <w:rsid w:val="00D62E54"/>
    <w:rsid w:val="00DB06E3"/>
    <w:rsid w:val="00E879A5"/>
    <w:rsid w:val="00FC693F"/>
    <w:rsid w:val="00FE1947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7B747E5-F91F-42B4-BAA4-6F41B25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o">
    <w:name w:val="Revision"/>
    <w:hidden/>
    <w:uiPriority w:val="99"/>
    <w:semiHidden/>
    <w:rsid w:val="00A75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 AZEVEDO VALIM DE LIRA</cp:lastModifiedBy>
  <cp:revision>22</cp:revision>
  <dcterms:created xsi:type="dcterms:W3CDTF">2013-12-23T23:15:00Z</dcterms:created>
  <dcterms:modified xsi:type="dcterms:W3CDTF">2024-11-07T13:03:00Z</dcterms:modified>
  <cp:category/>
</cp:coreProperties>
</file>